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FocusManager - Framework d'Automatisation de Tests UI</w:t>
      </w:r>
    </w:p>
    <w:p/>
    <w:p>
      <w:pPr>
        <w:pStyle w:val="Heading2"/>
      </w:pPr>
      <w:r>
        <w:t>Contexte et Évolution du Projet</w:t>
      </w:r>
    </w:p>
    <w:p/>
    <w:p>
      <w:pPr>
        <w:pStyle w:val="Heading3"/>
      </w:pPr>
      <w:r>
        <w:t>Approche Initiale : Génération par IA</w:t>
      </w:r>
    </w:p>
    <w:p>
      <w:r>
        <w:t>Initialement, le projet visait à utiliser des modèles d'IA pour générer automatiquement des scripts de test pour les interfaces utilisateur web. Cette approche a rencontré plusieurs limitations significatives :</w:t>
      </w:r>
    </w:p>
    <w:p/>
    <w:p>
      <w:pPr>
        <w:pStyle w:val="ListBullet"/>
      </w:pPr>
      <w:r>
        <w:t>**Limites de tokens** : Que ce soit en local ou via des API, les limites de tokens ont empêché le traitement de pages web complètes</w:t>
      </w:r>
    </w:p>
    <w:p>
      <w:pPr>
        <w:pStyle w:val="ListBullet"/>
      </w:pPr>
      <w:r>
        <w:t>**Lenteur excessive** : Le processus de génération s'est avéré extrêmement lent, même pour une seule page</w:t>
      </w:r>
    </w:p>
    <w:p>
      <w:pPr>
        <w:pStyle w:val="ListBullet"/>
      </w:pPr>
      <w:r>
        <w:t>**Coûts prohibitifs** : L'utilisation d'API d'IA à grande échelle entraînait des coûts importants</w:t>
      </w:r>
    </w:p>
    <w:p>
      <w:pPr>
        <w:pStyle w:val="ListBullet"/>
      </w:pPr>
      <w:r>
        <w:t>**Qualité variable** : Les tests générés nécessitaient souvent des révisions manuelles importantes</w:t>
      </w:r>
    </w:p>
    <w:p/>
    <w:p>
      <w:pPr>
        <w:pStyle w:val="Heading3"/>
      </w:pPr>
      <w:r>
        <w:t>Approche Actuelle : Templates Basés sur les Rôles</w:t>
      </w:r>
    </w:p>
    <w:p>
      <w:r>
        <w:t>Face à ces contraintes, le projet a évolué vers une approche plus efficace et ciblée :</w:t>
      </w:r>
    </w:p>
    <w:p/>
    <w:p>
      <w:pPr>
        <w:pStyle w:val="ListNumber"/>
      </w:pPr>
      <w:r>
        <w:t>**Extraction HTML** : Le système extrait le HTML de chaque page web</w:t>
      </w:r>
    </w:p>
    <w:p>
      <w:pPr>
        <w:pStyle w:val="ListNumber"/>
      </w:pPr>
      <w:r>
        <w:t>**Détection d'éléments** : Identification automatique des éléments interactifs (boutons, liens, champs, etc.)</w:t>
      </w:r>
    </w:p>
    <w:p>
      <w:pPr>
        <w:pStyle w:val="ListNumber"/>
      </w:pPr>
      <w:r>
        <w:t>**Classification par rôle** : Catégorisation des éléments selon leur fonction dans l'interface</w:t>
      </w:r>
    </w:p>
    <w:p>
      <w:pPr>
        <w:pStyle w:val="ListNumber"/>
      </w:pPr>
      <w:r>
        <w:t>**Génération par templates** : Création de scripts de test basés sur des templates prédéfinis adaptés à chaque type d'élément</w:t>
      </w:r>
    </w:p>
    <w:p/>
    <w:p>
      <w:pPr>
        <w:pStyle w:val="Heading2"/>
      </w:pPr>
      <w:r>
        <w:t>Avantages de l'Approche Actuelle</w:t>
      </w:r>
    </w:p>
    <w:p/>
    <w:p>
      <w:pPr>
        <w:pStyle w:val="ListBullet"/>
      </w:pPr>
      <w:r>
        <w:t>**Rapidité** : Génération de tests beaucoup plus rapide qu'avec l'IA</w:t>
      </w:r>
    </w:p>
    <w:p>
      <w:pPr>
        <w:pStyle w:val="ListBullet"/>
      </w:pPr>
      <w:r>
        <w:t>**Indépendance** : Aucune dépendance à des services externes ou des API</w:t>
      </w:r>
    </w:p>
    <w:p>
      <w:pPr>
        <w:pStyle w:val="ListBullet"/>
      </w:pPr>
      <w:r>
        <w:t>**Contrôle total** : Maîtrise complète de la logique de test</w:t>
      </w:r>
    </w:p>
    <w:p>
      <w:pPr>
        <w:pStyle w:val="ListBullet"/>
      </w:pPr>
      <w:r>
        <w:t>**Cohérence** : Tests standardisés suivant des patterns établis</w:t>
      </w:r>
    </w:p>
    <w:p>
      <w:pPr>
        <w:pStyle w:val="ListBullet"/>
      </w:pPr>
      <w:r>
        <w:t>**Évolutivité** : Facilité d'ajout de nouveaux types d'éléments ou comportements</w:t>
      </w:r>
    </w:p>
    <w:p/>
    <w:p>
      <w:pPr>
        <w:pStyle w:val="Heading2"/>
      </w:pPr>
      <w:r>
        <w:t>Fonctionnalités Clés</w:t>
      </w:r>
    </w:p>
    <w:p/>
    <w:p>
      <w:pPr>
        <w:pStyle w:val="Heading3"/>
      </w:pPr>
      <w:r>
        <w:t>1. Crawling Intelligent</w:t>
      </w:r>
    </w:p>
    <w:p>
      <w:pPr>
        <w:pStyle w:val="ListBullet"/>
      </w:pPr>
      <w:r>
        <w:t>Exploration automatique des sites web avec gestion de la profondeur</w:t>
      </w:r>
    </w:p>
    <w:p>
      <w:pPr>
        <w:pStyle w:val="ListBullet"/>
      </w:pPr>
      <w:r>
        <w:t>Capture d'écran de chaque page pour référence visuelle</w:t>
      </w:r>
    </w:p>
    <w:p>
      <w:pPr>
        <w:pStyle w:val="ListBullet"/>
      </w:pPr>
      <w:r>
        <w:t>Extraction et nettoyage du HTML pour analyse</w:t>
      </w:r>
    </w:p>
    <w:p/>
    <w:p>
      <w:pPr>
        <w:pStyle w:val="Heading3"/>
      </w:pPr>
      <w:r>
        <w:t>2. Détection Avancée d'Éléments</w:t>
      </w:r>
    </w:p>
    <w:p>
      <w:pPr>
        <w:pStyle w:val="ListBullet"/>
      </w:pPr>
      <w:r>
        <w:t>Identification de plus de 15 types d'éléments UI différents</w:t>
      </w:r>
    </w:p>
    <w:p>
      <w:pPr>
        <w:pStyle w:val="ListBullet"/>
      </w:pPr>
      <w:r>
        <w:t>Sélecteurs CSS robustes pour une localisation fiable des éléments</w:t>
      </w:r>
    </w:p>
    <w:p>
      <w:pPr>
        <w:pStyle w:val="ListBullet"/>
      </w:pPr>
      <w:r>
        <w:t>Classification intelligente basée sur les attributs et le contexte</w:t>
      </w:r>
    </w:p>
    <w:p/>
    <w:p>
      <w:pPr>
        <w:pStyle w:val="Heading3"/>
      </w:pPr>
      <w:r>
        <w:t>3. Génération de Tests Playwright</w:t>
      </w:r>
    </w:p>
    <w:p>
      <w:pPr>
        <w:pStyle w:val="ListBullet"/>
      </w:pPr>
      <w:r>
        <w:t>Scripts Python utilisant Playwright pour l'automatisation du navigateur</w:t>
      </w:r>
    </w:p>
    <w:p>
      <w:pPr>
        <w:pStyle w:val="ListBullet"/>
      </w:pPr>
      <w:r>
        <w:t>Gestion des erreurs et des cas particuliers</w:t>
      </w:r>
    </w:p>
    <w:p>
      <w:pPr>
        <w:pStyle w:val="ListBullet"/>
      </w:pPr>
      <w:r>
        <w:t>Navigation automatique entre les pages</w:t>
      </w:r>
    </w:p>
    <w:p/>
    <w:p>
      <w:pPr>
        <w:pStyle w:val="Heading3"/>
      </w:pPr>
      <w:r>
        <w:t>4. Détection Visuelle Sophistiquée</w:t>
      </w:r>
    </w:p>
    <w:p>
      <w:pPr>
        <w:pStyle w:val="ListBullet"/>
      </w:pPr>
      <w:r>
        <w:t>Comparaison d'images avant/après interaction</w:t>
      </w:r>
    </w:p>
    <w:p>
      <w:pPr>
        <w:pStyle w:val="ListBullet"/>
      </w:pPr>
      <w:r>
        <w:t>Détection des changements visuels subtils</w:t>
      </w:r>
    </w:p>
    <w:p>
      <w:pPr>
        <w:pStyle w:val="ListBullet"/>
      </w:pPr>
      <w:r>
        <w:t>Évaluation précise du fonctionnement des éléments</w:t>
      </w:r>
    </w:p>
    <w:p/>
    <w:p>
      <w:pPr>
        <w:pStyle w:val="Heading3"/>
      </w:pPr>
      <w:r>
        <w:t>5. Rapports Détaillés</w:t>
      </w:r>
    </w:p>
    <w:p>
      <w:pPr>
        <w:pStyle w:val="ListBullet"/>
      </w:pPr>
      <w:r>
        <w:t>Statistiques globales et par page</w:t>
      </w:r>
    </w:p>
    <w:p>
      <w:pPr>
        <w:pStyle w:val="ListBullet"/>
      </w:pPr>
      <w:r>
        <w:t>Identification précise des éléments défectueux</w:t>
      </w:r>
    </w:p>
    <w:p>
      <w:pPr>
        <w:pStyle w:val="ListBullet"/>
      </w:pPr>
      <w:r>
        <w:t>Visualisation des taux de réussite par type d'élément</w:t>
      </w:r>
    </w:p>
    <w:p>
      <w:pPr>
        <w:pStyle w:val="ListBullet"/>
      </w:pPr>
      <w:r>
        <w:t>Captures d'écran avant/après pour analyse visuelle</w:t>
      </w:r>
    </w:p>
    <w:p/>
    <w:p>
      <w:pPr>
        <w:pStyle w:val="Heading2"/>
      </w:pPr>
      <w:r>
        <w:t>Problèmes Résolus</w:t>
      </w:r>
    </w:p>
    <w:p/>
    <w:p>
      <w:pPr>
        <w:pStyle w:val="ListNumber"/>
      </w:pPr>
      <w:r>
        <w:t>**Erreurs de syntaxe** : Correction des problèmes de f-strings non terminés</w:t>
      </w:r>
    </w:p>
    <w:p>
      <w:pPr>
        <w:pStyle w:val="ListNumber"/>
      </w:pPr>
      <w:r>
        <w:t>**Sélecteurs ambigus** : Amélioration de la spécificité des sélecteurs</w:t>
      </w:r>
    </w:p>
    <w:p>
      <w:pPr>
        <w:pStyle w:val="ListNumber"/>
      </w:pPr>
      <w:r>
        <w:t>**Timeouts** : Ajustement des délais d'attente pour les interactions</w:t>
      </w:r>
    </w:p>
    <w:p>
      <w:pPr>
        <w:pStyle w:val="ListNumber"/>
      </w:pPr>
      <w:r>
        <w:t>**Détection erronée** : Amélioration de l'algorithme de détection des éléments fonctionnels</w:t>
      </w:r>
    </w:p>
    <w:p>
      <w:pPr>
        <w:pStyle w:val="ListNumber"/>
      </w:pPr>
      <w:r>
        <w:t>**Gestion des erreurs** : Meilleure récupération après les échecs de navigation</w:t>
      </w:r>
    </w:p>
    <w:p/>
    <w:p>
      <w:pPr>
        <w:pStyle w:val="Heading2"/>
      </w:pPr>
      <w:r>
        <w:t>Technologies Utilisées</w:t>
      </w:r>
    </w:p>
    <w:p/>
    <w:p>
      <w:pPr>
        <w:pStyle w:val="ListBullet"/>
      </w:pPr>
      <w:r>
        <w:t>**Python** : Langage principal du projet</w:t>
      </w:r>
    </w:p>
    <w:p>
      <w:pPr>
        <w:pStyle w:val="ListBullet"/>
      </w:pPr>
      <w:r>
        <w:t>**Playwright** : Automatisation du navigateur</w:t>
      </w:r>
    </w:p>
    <w:p>
      <w:pPr>
        <w:pStyle w:val="ListBullet"/>
      </w:pPr>
      <w:r>
        <w:t>**BeautifulSoup** : Parsing HTML et extraction d'éléments</w:t>
      </w:r>
    </w:p>
    <w:p>
      <w:pPr>
        <w:pStyle w:val="ListBullet"/>
      </w:pPr>
      <w:r>
        <w:t>**Pillow** : Traitement d'images pour la détection visuelle</w:t>
      </w:r>
    </w:p>
    <w:p>
      <w:pPr>
        <w:pStyle w:val="ListBullet"/>
      </w:pPr>
      <w:r>
        <w:t>**Jinja2** : Génération de rapports HTML</w:t>
      </w:r>
    </w:p>
    <w:p/>
    <w:p>
      <w:pPr>
        <w:pStyle w:val="Heading2"/>
      </w:pPr>
      <w:r>
        <w:t>Perspectives d'Évolution</w:t>
      </w:r>
    </w:p>
    <w:p/>
    <w:p>
      <w:pPr>
        <w:pStyle w:val="ListBullet"/>
      </w:pPr>
      <w:r>
        <w:t>**Parallélisation** : Exécution simultanée de plusieurs tests pour accélérer le processus</w:t>
      </w:r>
    </w:p>
    <w:p>
      <w:pPr>
        <w:pStyle w:val="ListBullet"/>
      </w:pPr>
      <w:r>
        <w:t>**Apprentissage** : Amélioration continue basée sur les résultats des tests précédents</w:t>
      </w:r>
    </w:p>
    <w:p>
      <w:pPr>
        <w:pStyle w:val="ListBullet"/>
      </w:pPr>
      <w:r>
        <w:t>**Intégration CI/CD** : Automatisation complète dans les pipelines de développement</w:t>
      </w:r>
    </w:p>
    <w:p>
      <w:pPr>
        <w:pStyle w:val="ListBullet"/>
      </w:pPr>
      <w:r>
        <w:t>**Extension mobile** : Adaptation pour tester les interfaces mobiles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